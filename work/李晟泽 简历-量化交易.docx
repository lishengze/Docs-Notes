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353" w:rsidRDefault="00ED4636">
      <w:pPr>
        <w:widowControl/>
        <w:jc w:val="left"/>
      </w:pPr>
      <w:r>
        <w:rPr>
          <w:rFonts w:ascii="宋体" w:hAnsi="宋体" w:hint="eastAsia"/>
          <w:b/>
          <w:bCs/>
          <w:noProof/>
          <w:sz w:val="48"/>
          <w:szCs w:val="48"/>
        </w:rPr>
        <mc:AlternateContent>
          <mc:Choice Requires="wps">
            <w:drawing>
              <wp:anchor distT="0" distB="0" distL="114300" distR="114300" simplePos="0" relativeHeight="251659264" behindDoc="0" locked="0" layoutInCell="1" allowOverlap="1">
                <wp:simplePos x="0" y="0"/>
                <wp:positionH relativeFrom="column">
                  <wp:posOffset>4442460</wp:posOffset>
                </wp:positionH>
                <wp:positionV relativeFrom="paragraph">
                  <wp:posOffset>-97790</wp:posOffset>
                </wp:positionV>
                <wp:extent cx="1311910" cy="1374775"/>
                <wp:effectExtent l="0" t="0" r="2540" b="0"/>
                <wp:wrapNone/>
                <wp:docPr id="1" name="文本框 1"/>
                <wp:cNvGraphicFramePr/>
                <a:graphic xmlns:a="http://schemas.openxmlformats.org/drawingml/2006/main">
                  <a:graphicData uri="http://schemas.microsoft.com/office/word/2010/wordprocessingShape">
                    <wps:wsp>
                      <wps:cNvSpPr txBox="1"/>
                      <wps:spPr>
                        <a:xfrm>
                          <a:off x="0" y="0"/>
                          <a:ext cx="1311965" cy="1374885"/>
                        </a:xfrm>
                        <a:prstGeom prst="rect">
                          <a:avLst/>
                        </a:prstGeom>
                        <a:solidFill>
                          <a:schemeClr val="lt1"/>
                        </a:solidFill>
                        <a:ln w="6350">
                          <a:noFill/>
                        </a:ln>
                      </wps:spPr>
                      <wps:txbx>
                        <w:txbxContent>
                          <w:p w:rsidR="00ED3353" w:rsidRDefault="00ED4636">
                            <w:r>
                              <w:rPr>
                                <w:noProof/>
                              </w:rPr>
                              <w:drawing>
                                <wp:inline distT="0" distB="0" distL="0" distR="0">
                                  <wp:extent cx="1137285" cy="12001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37285" cy="1229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9.8pt;margin-top:-7.7pt;height:108.25pt;width:103.3pt;z-index:251659264;mso-width-relative:page;mso-height-relative:page;" fillcolor="#FFFFFF [3201]" filled="t" stroked="f" coordsize="21600,21600" o:gfxdata="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iwiI39YAAAALAQAADwAAAAAAAAABACAAAAAiAAAAZHJzL2Rvd25yZXYueG1s&#10;UEsBAhQAFAAAAAgAh07iQKu2B/4zAgAAQgQAAA4AAAAAAAAAAQAgAAAAJQEAAGRycy9lMm9Eb2Mu&#10;eG1sUEsFBgAAAAAGAAYAWQEAAMoFAAAAAA==&#10;">
                <v:fill on="t" focussize="0,0"/>
                <v:stroke on="f" weight="0.5pt"/>
                <v:imagedata o:title=""/>
                <o:lock v:ext="edit" aspectratio="f"/>
                <v:textbox>
                  <w:txbxContent>
                    <w:p>
                      <w:r>
                        <w:drawing>
                          <wp:inline distT="0" distB="0" distL="0" distR="0">
                            <wp:extent cx="1137285" cy="12001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37285" cy="1229898"/>
                                    </a:xfrm>
                                    <a:prstGeom prst="rect">
                                      <a:avLst/>
                                    </a:prstGeom>
                                  </pic:spPr>
                                </pic:pic>
                              </a:graphicData>
                            </a:graphic>
                          </wp:inline>
                        </w:drawing>
                      </w:r>
                    </w:p>
                  </w:txbxContent>
                </v:textbox>
              </v:shape>
            </w:pict>
          </mc:Fallback>
        </mc:AlternateContent>
      </w:r>
      <w:r>
        <w:rPr>
          <w:rFonts w:ascii="宋体" w:hAnsi="宋体" w:hint="eastAsia"/>
          <w:b/>
          <w:bCs/>
          <w:sz w:val="48"/>
          <w:szCs w:val="48"/>
        </w:rPr>
        <w:t>李晟泽</w:t>
      </w:r>
      <w:r>
        <w:rPr>
          <w:rFonts w:ascii="宋体" w:hAnsi="宋体" w:hint="eastAsia"/>
          <w:b/>
          <w:bCs/>
          <w:sz w:val="48"/>
          <w:szCs w:val="48"/>
        </w:rPr>
        <w:t xml:space="preserve"> </w:t>
      </w:r>
      <w:r>
        <w:rPr>
          <w:rFonts w:ascii="宋体" w:hAnsi="宋体"/>
          <w:b/>
          <w:bCs/>
          <w:sz w:val="48"/>
          <w:szCs w:val="48"/>
        </w:rPr>
        <w:t xml:space="preserve">                      </w:t>
      </w:r>
    </w:p>
    <w:p w:rsidR="00ED3353" w:rsidRDefault="00ED4636">
      <w:pPr>
        <w:spacing w:afterLines="50" w:after="156"/>
        <w:rPr>
          <w:sz w:val="24"/>
          <w:u w:val="single"/>
        </w:rPr>
      </w:pPr>
      <w:r>
        <w:rPr>
          <w:rFonts w:hAnsi="Cambria"/>
          <w:b/>
          <w:sz w:val="24"/>
          <w:u w:val="single"/>
        </w:rPr>
        <w:t>求职意向</w:t>
      </w:r>
      <w:r>
        <w:rPr>
          <w:rFonts w:hAnsi="Cambria" w:hint="eastAsia"/>
          <w:b/>
          <w:sz w:val="24"/>
          <w:u w:val="single"/>
        </w:rPr>
        <w:t>：</w:t>
      </w:r>
      <w:r>
        <w:rPr>
          <w:rFonts w:hAnsi="Cambria" w:hint="eastAsia"/>
          <w:sz w:val="24"/>
          <w:u w:val="single"/>
        </w:rPr>
        <w:t>前端开发工程师</w:t>
      </w:r>
      <w:r>
        <w:rPr>
          <w:rFonts w:hAnsi="Cambria" w:hint="eastAsia"/>
          <w:sz w:val="24"/>
          <w:u w:val="single"/>
        </w:rPr>
        <w:t xml:space="preserve"> </w:t>
      </w:r>
    </w:p>
    <w:p w:rsidR="00ED3353" w:rsidRDefault="00ED4636">
      <w:pPr>
        <w:rPr>
          <w:b/>
          <w:bCs/>
          <w:sz w:val="24"/>
        </w:rPr>
      </w:pPr>
      <w:r>
        <w:rPr>
          <w:rFonts w:hint="eastAsia"/>
          <w:b/>
          <w:bCs/>
          <w:sz w:val="24"/>
        </w:rPr>
        <w:t>年龄：</w:t>
      </w:r>
      <w:r>
        <w:rPr>
          <w:rFonts w:hint="eastAsia"/>
          <w:sz w:val="24"/>
        </w:rPr>
        <w:t>27</w:t>
      </w:r>
      <w:r>
        <w:rPr>
          <w:sz w:val="24"/>
        </w:rPr>
        <w:t xml:space="preserve">         </w:t>
      </w:r>
      <w:r>
        <w:rPr>
          <w:rFonts w:hint="eastAsia"/>
          <w:b/>
          <w:sz w:val="24"/>
        </w:rPr>
        <w:t>户籍所在地：</w:t>
      </w:r>
      <w:r>
        <w:rPr>
          <w:rFonts w:hint="eastAsia"/>
          <w:sz w:val="24"/>
        </w:rPr>
        <w:t>上海</w:t>
      </w:r>
      <w:r>
        <w:rPr>
          <w:rFonts w:hint="eastAsia"/>
          <w:sz w:val="24"/>
        </w:rPr>
        <w:t xml:space="preserve">         </w:t>
      </w:r>
      <w:r>
        <w:rPr>
          <w:rFonts w:hint="eastAsia"/>
          <w:b/>
          <w:sz w:val="24"/>
        </w:rPr>
        <w:t>婚姻状况：</w:t>
      </w:r>
      <w:r>
        <w:rPr>
          <w:rFonts w:hint="eastAsia"/>
          <w:sz w:val="24"/>
        </w:rPr>
        <w:t>未婚</w:t>
      </w:r>
    </w:p>
    <w:p w:rsidR="00ED3353" w:rsidRDefault="00ED4636">
      <w:pPr>
        <w:rPr>
          <w:sz w:val="24"/>
        </w:rPr>
      </w:pPr>
      <w:r>
        <w:rPr>
          <w:b/>
          <w:bCs/>
          <w:sz w:val="24"/>
        </w:rPr>
        <w:t>专业</w:t>
      </w:r>
      <w:r>
        <w:rPr>
          <w:sz w:val="24"/>
        </w:rPr>
        <w:t>：</w:t>
      </w:r>
      <w:r>
        <w:rPr>
          <w:rFonts w:hint="eastAsia"/>
          <w:sz w:val="24"/>
        </w:rPr>
        <w:t>计算机科学与技术</w:t>
      </w:r>
      <w:r>
        <w:rPr>
          <w:sz w:val="24"/>
        </w:rPr>
        <w:t xml:space="preserve">     </w:t>
      </w:r>
      <w:r>
        <w:rPr>
          <w:b/>
          <w:bCs/>
          <w:sz w:val="24"/>
        </w:rPr>
        <w:t>学历</w:t>
      </w:r>
      <w:r>
        <w:rPr>
          <w:sz w:val="24"/>
        </w:rPr>
        <w:t>：硕士</w:t>
      </w:r>
      <w:r>
        <w:rPr>
          <w:rFonts w:hint="eastAsia"/>
          <w:sz w:val="24"/>
        </w:rPr>
        <w:tab/>
        <w:t xml:space="preserve"> </w:t>
      </w:r>
    </w:p>
    <w:p w:rsidR="00ED3353" w:rsidRDefault="00ED4636">
      <w:pPr>
        <w:rPr>
          <w:sz w:val="24"/>
        </w:rPr>
      </w:pPr>
      <w:r>
        <w:rPr>
          <w:rFonts w:hAnsi="Cambria"/>
          <w:b/>
          <w:bCs/>
          <w:sz w:val="24"/>
        </w:rPr>
        <w:t>联系电话</w:t>
      </w:r>
      <w:r>
        <w:rPr>
          <w:rFonts w:hAnsi="Cambria"/>
          <w:sz w:val="24"/>
        </w:rPr>
        <w:t>：</w:t>
      </w:r>
      <w:r>
        <w:rPr>
          <w:rFonts w:hAnsi="Cambria"/>
          <w:sz w:val="24"/>
        </w:rPr>
        <w:t>15800684395</w:t>
      </w:r>
      <w:r>
        <w:rPr>
          <w:sz w:val="24"/>
        </w:rPr>
        <w:t xml:space="preserve">      </w:t>
      </w:r>
      <w:r>
        <w:rPr>
          <w:b/>
          <w:bCs/>
          <w:sz w:val="24"/>
        </w:rPr>
        <w:t>E-MAIL</w:t>
      </w:r>
      <w:r>
        <w:rPr>
          <w:sz w:val="24"/>
        </w:rPr>
        <w:t>：</w:t>
      </w:r>
      <w:r>
        <w:rPr>
          <w:sz w:val="24"/>
        </w:rPr>
        <w:t>lishengz.cool@163.com</w:t>
      </w:r>
    </w:p>
    <w:p w:rsidR="00ED3353" w:rsidRDefault="00ED4636">
      <w:pPr>
        <w:rPr>
          <w:b/>
          <w:bCs/>
          <w:sz w:val="24"/>
          <w:shd w:val="pct10" w:color="auto" w:fill="FFFFFF"/>
        </w:rPr>
      </w:pPr>
      <w:r>
        <w:rPr>
          <w:b/>
          <w:bCs/>
          <w:sz w:val="24"/>
          <w:shd w:val="pct10" w:color="auto" w:fill="FFFFFF"/>
        </w:rPr>
        <w:t>教育经历</w:t>
      </w:r>
      <w:r>
        <w:rPr>
          <w:b/>
          <w:bCs/>
          <w:sz w:val="24"/>
          <w:shd w:val="pct10" w:color="auto" w:fill="FFFFFF"/>
        </w:rPr>
        <w:t xml:space="preserve">                                                                    </w:t>
      </w:r>
    </w:p>
    <w:p w:rsidR="00ED3353" w:rsidRDefault="00ED4636">
      <w:pPr>
        <w:numPr>
          <w:ilvl w:val="0"/>
          <w:numId w:val="1"/>
        </w:numPr>
        <w:spacing w:line="240" w:lineRule="atLeast"/>
        <w:rPr>
          <w:b/>
          <w:color w:val="333333"/>
          <w:szCs w:val="21"/>
        </w:rPr>
      </w:pPr>
      <w:r>
        <w:rPr>
          <w:b/>
          <w:color w:val="333333"/>
          <w:szCs w:val="21"/>
        </w:rPr>
        <w:t>20</w:t>
      </w:r>
      <w:r>
        <w:rPr>
          <w:rFonts w:hint="eastAsia"/>
          <w:b/>
          <w:color w:val="333333"/>
          <w:szCs w:val="21"/>
        </w:rPr>
        <w:t>12</w:t>
      </w:r>
      <w:r>
        <w:rPr>
          <w:b/>
          <w:color w:val="333333"/>
          <w:szCs w:val="21"/>
        </w:rPr>
        <w:t>.</w:t>
      </w:r>
      <w:r>
        <w:rPr>
          <w:rFonts w:hint="eastAsia"/>
          <w:b/>
          <w:color w:val="333333"/>
          <w:szCs w:val="21"/>
        </w:rPr>
        <w:t>9-2015.</w:t>
      </w:r>
      <w:r>
        <w:rPr>
          <w:b/>
          <w:color w:val="333333"/>
          <w:szCs w:val="21"/>
        </w:rPr>
        <w:t xml:space="preserve">6 </w:t>
      </w:r>
      <w:r>
        <w:rPr>
          <w:rFonts w:hint="eastAsia"/>
          <w:b/>
          <w:color w:val="333333"/>
          <w:szCs w:val="21"/>
        </w:rPr>
        <w:t xml:space="preserve"> </w:t>
      </w:r>
      <w:r>
        <w:rPr>
          <w:rFonts w:hint="eastAsia"/>
          <w:b/>
          <w:color w:val="333333"/>
          <w:szCs w:val="21"/>
        </w:rPr>
        <w:tab/>
      </w:r>
      <w:r>
        <w:rPr>
          <w:rFonts w:hAnsi="Cambria"/>
          <w:b/>
          <w:color w:val="000000" w:themeColor="text1"/>
          <w:szCs w:val="21"/>
        </w:rPr>
        <w:t>东南大学</w:t>
      </w:r>
      <w:r>
        <w:rPr>
          <w:rFonts w:hAnsi="Cambria" w:hint="eastAsia"/>
          <w:b/>
          <w:color w:val="000000" w:themeColor="text1"/>
          <w:szCs w:val="21"/>
        </w:rPr>
        <w:t>计算机科学与技术学院</w:t>
      </w:r>
      <w:r>
        <w:rPr>
          <w:b/>
          <w:color w:val="000000" w:themeColor="text1"/>
          <w:szCs w:val="21"/>
        </w:rPr>
        <w:t xml:space="preserve">    </w:t>
      </w:r>
      <w:r>
        <w:rPr>
          <w:rFonts w:hAnsi="Cambria" w:hint="eastAsia"/>
          <w:b/>
          <w:color w:val="000000" w:themeColor="text1"/>
          <w:szCs w:val="21"/>
        </w:rPr>
        <w:t>计算机科学与技术</w:t>
      </w:r>
      <w:r>
        <w:rPr>
          <w:b/>
          <w:color w:val="000000" w:themeColor="text1"/>
          <w:szCs w:val="21"/>
        </w:rPr>
        <w:t xml:space="preserve">   </w:t>
      </w:r>
      <w:r>
        <w:rPr>
          <w:rFonts w:hint="eastAsia"/>
          <w:b/>
          <w:color w:val="000000" w:themeColor="text1"/>
          <w:szCs w:val="21"/>
        </w:rPr>
        <w:t xml:space="preserve"> </w:t>
      </w:r>
      <w:r>
        <w:rPr>
          <w:rFonts w:hAnsi="Cambria"/>
          <w:b/>
          <w:color w:val="000000" w:themeColor="text1"/>
          <w:szCs w:val="21"/>
        </w:rPr>
        <w:t>硕士</w:t>
      </w:r>
    </w:p>
    <w:p w:rsidR="00ED3353" w:rsidRDefault="00ED4636">
      <w:pPr>
        <w:numPr>
          <w:ilvl w:val="0"/>
          <w:numId w:val="1"/>
        </w:numPr>
        <w:spacing w:line="240" w:lineRule="atLeast"/>
        <w:rPr>
          <w:b/>
          <w:color w:val="333333"/>
          <w:szCs w:val="21"/>
        </w:rPr>
      </w:pPr>
      <w:r>
        <w:rPr>
          <w:b/>
          <w:color w:val="333333"/>
          <w:szCs w:val="21"/>
        </w:rPr>
        <w:t>200</w:t>
      </w:r>
      <w:r>
        <w:rPr>
          <w:rFonts w:hint="eastAsia"/>
          <w:b/>
          <w:color w:val="333333"/>
          <w:szCs w:val="21"/>
        </w:rPr>
        <w:t>8</w:t>
      </w:r>
      <w:r>
        <w:rPr>
          <w:b/>
          <w:color w:val="333333"/>
          <w:szCs w:val="21"/>
        </w:rPr>
        <w:t>.</w:t>
      </w:r>
      <w:r>
        <w:rPr>
          <w:rFonts w:hint="eastAsia"/>
          <w:b/>
          <w:color w:val="333333"/>
          <w:szCs w:val="21"/>
        </w:rPr>
        <w:t>9</w:t>
      </w:r>
      <w:r>
        <w:rPr>
          <w:b/>
          <w:color w:val="333333"/>
          <w:szCs w:val="21"/>
        </w:rPr>
        <w:t>-20</w:t>
      </w:r>
      <w:r>
        <w:rPr>
          <w:rFonts w:hint="eastAsia"/>
          <w:b/>
          <w:color w:val="333333"/>
          <w:szCs w:val="21"/>
        </w:rPr>
        <w:t>12</w:t>
      </w:r>
      <w:r>
        <w:rPr>
          <w:b/>
          <w:color w:val="333333"/>
          <w:szCs w:val="21"/>
        </w:rPr>
        <w:t>.</w:t>
      </w:r>
      <w:r>
        <w:rPr>
          <w:rFonts w:hint="eastAsia"/>
          <w:b/>
          <w:color w:val="333333"/>
          <w:szCs w:val="21"/>
        </w:rPr>
        <w:t>6</w:t>
      </w:r>
      <w:r>
        <w:rPr>
          <w:rFonts w:hint="eastAsia"/>
          <w:b/>
          <w:color w:val="333333"/>
          <w:szCs w:val="21"/>
        </w:rPr>
        <w:tab/>
      </w:r>
      <w:r>
        <w:rPr>
          <w:rFonts w:hint="eastAsia"/>
          <w:b/>
          <w:color w:val="333333"/>
          <w:szCs w:val="21"/>
        </w:rPr>
        <w:tab/>
      </w:r>
      <w:r>
        <w:rPr>
          <w:rFonts w:hint="eastAsia"/>
          <w:b/>
          <w:color w:val="333333"/>
          <w:szCs w:val="21"/>
        </w:rPr>
        <w:t>南京工业</w:t>
      </w:r>
      <w:r>
        <w:rPr>
          <w:rFonts w:hAnsi="Cambria" w:hint="eastAsia"/>
          <w:b/>
          <w:color w:val="000000" w:themeColor="text1"/>
          <w:szCs w:val="21"/>
        </w:rPr>
        <w:t>大学信息与计算科学学院</w:t>
      </w:r>
      <w:r>
        <w:rPr>
          <w:rFonts w:hAnsi="Cambria" w:hint="eastAsia"/>
          <w:b/>
          <w:color w:val="000000" w:themeColor="text1"/>
          <w:szCs w:val="21"/>
        </w:rPr>
        <w:t xml:space="preserve">  </w:t>
      </w:r>
      <w:r>
        <w:rPr>
          <w:rFonts w:hAnsi="Cambria" w:hint="eastAsia"/>
          <w:b/>
          <w:color w:val="000000" w:themeColor="text1"/>
          <w:szCs w:val="21"/>
        </w:rPr>
        <w:t>信息与计算科学专业</w:t>
      </w:r>
      <w:r>
        <w:rPr>
          <w:rFonts w:hint="eastAsia"/>
          <w:b/>
          <w:color w:val="000000" w:themeColor="text1"/>
          <w:szCs w:val="21"/>
        </w:rPr>
        <w:tab/>
      </w:r>
      <w:r>
        <w:rPr>
          <w:rFonts w:hAnsi="Cambria"/>
          <w:b/>
          <w:color w:val="000000" w:themeColor="text1"/>
          <w:szCs w:val="21"/>
        </w:rPr>
        <w:t>学士</w:t>
      </w:r>
    </w:p>
    <w:p w:rsidR="00ED3353" w:rsidRDefault="00ED4636">
      <w:pPr>
        <w:rPr>
          <w:b/>
          <w:bCs/>
          <w:sz w:val="24"/>
          <w:shd w:val="pct10" w:color="auto" w:fill="FFFFFF"/>
        </w:rPr>
      </w:pPr>
      <w:r>
        <w:rPr>
          <w:rFonts w:hint="eastAsia"/>
          <w:b/>
          <w:bCs/>
          <w:sz w:val="24"/>
          <w:shd w:val="pct10" w:color="auto" w:fill="FFFFFF"/>
        </w:rPr>
        <w:t>工作经历</w:t>
      </w:r>
      <w:r>
        <w:rPr>
          <w:b/>
          <w:bCs/>
          <w:sz w:val="24"/>
          <w:shd w:val="pct10" w:color="auto" w:fill="FFFFFF"/>
        </w:rPr>
        <w:t xml:space="preserve">                                                                     </w:t>
      </w:r>
    </w:p>
    <w:p w:rsidR="00ED3353" w:rsidRDefault="00ED4636">
      <w:pPr>
        <w:pStyle w:val="1"/>
        <w:numPr>
          <w:ilvl w:val="0"/>
          <w:numId w:val="2"/>
        </w:numPr>
        <w:spacing w:line="360" w:lineRule="exact"/>
        <w:ind w:firstLineChars="0"/>
        <w:rPr>
          <w:b/>
          <w:szCs w:val="21"/>
        </w:rPr>
      </w:pPr>
      <w:r>
        <w:rPr>
          <w:rFonts w:hint="eastAsia"/>
          <w:b/>
          <w:szCs w:val="21"/>
        </w:rPr>
        <w:t>201</w:t>
      </w:r>
      <w:r>
        <w:rPr>
          <w:b/>
          <w:szCs w:val="21"/>
        </w:rPr>
        <w:t>5</w:t>
      </w:r>
      <w:r>
        <w:rPr>
          <w:rFonts w:hint="eastAsia"/>
          <w:b/>
          <w:szCs w:val="21"/>
        </w:rPr>
        <w:t>.</w:t>
      </w:r>
      <w:r>
        <w:rPr>
          <w:b/>
          <w:szCs w:val="21"/>
        </w:rPr>
        <w:t>7</w:t>
      </w:r>
      <w:r>
        <w:rPr>
          <w:rFonts w:hint="eastAsia"/>
          <w:b/>
          <w:szCs w:val="21"/>
        </w:rPr>
        <w:t>-</w:t>
      </w:r>
      <w:r>
        <w:rPr>
          <w:rFonts w:hint="eastAsia"/>
          <w:b/>
          <w:szCs w:val="21"/>
        </w:rPr>
        <w:t>今</w:t>
      </w:r>
      <w:r>
        <w:rPr>
          <w:rFonts w:hint="eastAsia"/>
          <w:b/>
          <w:szCs w:val="21"/>
        </w:rPr>
        <w:t xml:space="preserve">  </w:t>
      </w:r>
      <w:r>
        <w:rPr>
          <w:rFonts w:hint="eastAsia"/>
          <w:b/>
          <w:szCs w:val="21"/>
        </w:rPr>
        <w:t>公司：上海期货信息技术有限公司</w:t>
      </w:r>
      <w:r>
        <w:rPr>
          <w:rFonts w:hint="eastAsia"/>
          <w:b/>
          <w:szCs w:val="21"/>
        </w:rPr>
        <w:t xml:space="preserve"> </w:t>
      </w:r>
      <w:r>
        <w:rPr>
          <w:b/>
          <w:szCs w:val="21"/>
        </w:rPr>
        <w:t xml:space="preserve">  </w:t>
      </w:r>
      <w:r>
        <w:rPr>
          <w:rFonts w:hint="eastAsia"/>
          <w:b/>
          <w:szCs w:val="21"/>
        </w:rPr>
        <w:t>部门：期货事业部</w:t>
      </w:r>
      <w:r>
        <w:rPr>
          <w:rFonts w:hint="eastAsia"/>
          <w:b/>
          <w:szCs w:val="21"/>
        </w:rPr>
        <w:t xml:space="preserve"> </w:t>
      </w:r>
      <w:r>
        <w:rPr>
          <w:b/>
          <w:szCs w:val="21"/>
        </w:rPr>
        <w:t xml:space="preserve">  </w:t>
      </w:r>
      <w:r>
        <w:rPr>
          <w:rFonts w:hint="eastAsia"/>
          <w:b/>
          <w:szCs w:val="21"/>
        </w:rPr>
        <w:t>职位：软件工程师</w:t>
      </w:r>
    </w:p>
    <w:p w:rsidR="00ED3353" w:rsidRDefault="00ED4636">
      <w:pPr>
        <w:pStyle w:val="1"/>
        <w:spacing w:line="360" w:lineRule="exact"/>
        <w:ind w:left="420" w:firstLineChars="0" w:firstLine="0"/>
        <w:rPr>
          <w:b/>
          <w:szCs w:val="21"/>
        </w:rPr>
      </w:pPr>
      <w:r>
        <w:rPr>
          <w:rFonts w:hint="eastAsia"/>
          <w:b/>
          <w:szCs w:val="21"/>
        </w:rPr>
        <w:t>工作内容：</w:t>
      </w:r>
    </w:p>
    <w:p w:rsidR="00ED3353" w:rsidRDefault="00ED4636">
      <w:pPr>
        <w:pStyle w:val="1"/>
        <w:spacing w:line="360" w:lineRule="exact"/>
        <w:rPr>
          <w:szCs w:val="21"/>
        </w:rPr>
      </w:pPr>
      <w:r>
        <w:rPr>
          <w:rFonts w:hint="eastAsia"/>
          <w:szCs w:val="21"/>
        </w:rPr>
        <w:t>1</w:t>
      </w:r>
      <w:r>
        <w:rPr>
          <w:rFonts w:hint="eastAsia"/>
          <w:szCs w:val="21"/>
        </w:rPr>
        <w:t>、负责新一代监控系统</w:t>
      </w:r>
      <w:r>
        <w:rPr>
          <w:rFonts w:hint="eastAsia"/>
          <w:szCs w:val="21"/>
        </w:rPr>
        <w:t>PC</w:t>
      </w:r>
      <w:r>
        <w:rPr>
          <w:rFonts w:hint="eastAsia"/>
          <w:szCs w:val="21"/>
        </w:rPr>
        <w:t>端软件的内核架构和部分的页面设计与交互。</w:t>
      </w:r>
    </w:p>
    <w:p w:rsidR="00ED3353" w:rsidRDefault="00ED4636">
      <w:pPr>
        <w:pStyle w:val="1"/>
        <w:spacing w:line="360" w:lineRule="exact"/>
        <w:ind w:left="420" w:firstLineChars="0" w:firstLine="0"/>
        <w:rPr>
          <w:szCs w:val="21"/>
        </w:rPr>
      </w:pPr>
      <w:r>
        <w:rPr>
          <w:rFonts w:hint="eastAsia"/>
          <w:szCs w:val="21"/>
        </w:rPr>
        <w:t>2</w:t>
      </w:r>
      <w:r>
        <w:rPr>
          <w:rFonts w:hint="eastAsia"/>
          <w:szCs w:val="21"/>
        </w:rPr>
        <w:t>、负责新一代监控后台系统运维网站的服务端架构开发和部分网页设计与交互。</w:t>
      </w:r>
    </w:p>
    <w:p w:rsidR="00ED3353" w:rsidRDefault="00ED4636">
      <w:pPr>
        <w:rPr>
          <w:b/>
          <w:bCs/>
          <w:sz w:val="24"/>
          <w:shd w:val="pct10" w:color="auto" w:fill="FFFFFF"/>
        </w:rPr>
      </w:pPr>
      <w:r>
        <w:rPr>
          <w:rFonts w:hint="eastAsia"/>
          <w:b/>
          <w:bCs/>
          <w:sz w:val="24"/>
          <w:shd w:val="pct10" w:color="auto" w:fill="FFFFFF"/>
        </w:rPr>
        <w:t>项目经历</w:t>
      </w:r>
      <w:r>
        <w:rPr>
          <w:b/>
          <w:bCs/>
          <w:sz w:val="24"/>
          <w:shd w:val="pct10" w:color="auto" w:fill="FFFFFF"/>
        </w:rPr>
        <w:t xml:space="preserve">                                                                               </w:t>
      </w:r>
    </w:p>
    <w:p w:rsidR="00ED3353" w:rsidRDefault="00ED4636">
      <w:pPr>
        <w:pStyle w:val="1"/>
        <w:numPr>
          <w:ilvl w:val="0"/>
          <w:numId w:val="2"/>
        </w:numPr>
        <w:spacing w:line="360" w:lineRule="exact"/>
        <w:ind w:firstLineChars="0"/>
        <w:rPr>
          <w:b/>
          <w:szCs w:val="21"/>
        </w:rPr>
      </w:pPr>
      <w:r>
        <w:rPr>
          <w:rFonts w:hint="eastAsia"/>
          <w:b/>
          <w:szCs w:val="21"/>
        </w:rPr>
        <w:t>2017.01-</w:t>
      </w:r>
      <w:r>
        <w:rPr>
          <w:rFonts w:hint="eastAsia"/>
          <w:b/>
          <w:szCs w:val="21"/>
        </w:rPr>
        <w:t>至今</w:t>
      </w:r>
      <w:r>
        <w:rPr>
          <w:rFonts w:hint="eastAsia"/>
          <w:b/>
          <w:szCs w:val="21"/>
        </w:rPr>
        <w:t xml:space="preserve"> </w:t>
      </w:r>
      <w:r>
        <w:rPr>
          <w:b/>
          <w:szCs w:val="21"/>
        </w:rPr>
        <w:t xml:space="preserve"> </w:t>
      </w:r>
      <w:r>
        <w:rPr>
          <w:rFonts w:hint="eastAsia"/>
          <w:b/>
          <w:szCs w:val="21"/>
        </w:rPr>
        <w:t>系统运维网站开发</w:t>
      </w:r>
    </w:p>
    <w:p w:rsidR="00ED3353" w:rsidRDefault="00ED4636">
      <w:pPr>
        <w:pStyle w:val="1"/>
        <w:tabs>
          <w:tab w:val="left" w:pos="420"/>
        </w:tabs>
        <w:spacing w:line="360" w:lineRule="exact"/>
        <w:rPr>
          <w:szCs w:val="21"/>
        </w:rPr>
      </w:pPr>
      <w:r>
        <w:rPr>
          <w:rFonts w:hint="eastAsia"/>
          <w:szCs w:val="21"/>
        </w:rPr>
        <w:t>项目职务：软件开发工程师</w:t>
      </w:r>
    </w:p>
    <w:p w:rsidR="00ED3353" w:rsidRDefault="00ED4636">
      <w:pPr>
        <w:pStyle w:val="1"/>
        <w:tabs>
          <w:tab w:val="left" w:pos="420"/>
        </w:tabs>
        <w:spacing w:line="360" w:lineRule="exact"/>
        <w:rPr>
          <w:szCs w:val="21"/>
        </w:rPr>
      </w:pPr>
      <w:r>
        <w:rPr>
          <w:rFonts w:hint="eastAsia"/>
          <w:szCs w:val="21"/>
        </w:rPr>
        <w:t>项目描述：为新一代的监控系统开发系统运维的网站。</w:t>
      </w:r>
    </w:p>
    <w:p w:rsidR="00ED3353" w:rsidRDefault="00ED4636">
      <w:pPr>
        <w:pStyle w:val="1"/>
        <w:tabs>
          <w:tab w:val="left" w:pos="420"/>
        </w:tabs>
        <w:spacing w:line="360" w:lineRule="exact"/>
        <w:rPr>
          <w:szCs w:val="21"/>
        </w:rPr>
      </w:pPr>
      <w:r>
        <w:rPr>
          <w:rFonts w:hint="eastAsia"/>
          <w:szCs w:val="21"/>
        </w:rPr>
        <w:t>项目职责：</w:t>
      </w:r>
      <w:r>
        <w:rPr>
          <w:rFonts w:hint="eastAsia"/>
          <w:szCs w:val="21"/>
        </w:rPr>
        <w:t>1</w:t>
      </w:r>
      <w:r>
        <w:rPr>
          <w:rFonts w:hint="eastAsia"/>
          <w:szCs w:val="21"/>
        </w:rPr>
        <w:t>、使用</w:t>
      </w:r>
      <w:proofErr w:type="spellStart"/>
      <w:r>
        <w:rPr>
          <w:rFonts w:hint="eastAsia"/>
          <w:szCs w:val="21"/>
        </w:rPr>
        <w:t>django</w:t>
      </w:r>
      <w:proofErr w:type="spellEnd"/>
      <w:r>
        <w:rPr>
          <w:rFonts w:hint="eastAsia"/>
          <w:szCs w:val="21"/>
        </w:rPr>
        <w:t>技术设计实现服务端的程序；</w:t>
      </w:r>
    </w:p>
    <w:p w:rsidR="00ED3353" w:rsidRDefault="00ED4636">
      <w:pPr>
        <w:pStyle w:val="1"/>
        <w:tabs>
          <w:tab w:val="left" w:pos="420"/>
        </w:tabs>
        <w:spacing w:line="360" w:lineRule="exact"/>
        <w:ind w:firstLineChars="700" w:firstLine="1470"/>
        <w:rPr>
          <w:szCs w:val="21"/>
        </w:rPr>
      </w:pPr>
      <w:r>
        <w:rPr>
          <w:rFonts w:hint="eastAsia"/>
          <w:szCs w:val="21"/>
        </w:rPr>
        <w:t>2</w:t>
      </w:r>
      <w:r>
        <w:rPr>
          <w:rFonts w:hint="eastAsia"/>
          <w:szCs w:val="21"/>
        </w:rPr>
        <w:t>、网站的部分页面设计与交互实现。</w:t>
      </w:r>
    </w:p>
    <w:p w:rsidR="00ED3353" w:rsidRDefault="00ED4636">
      <w:pPr>
        <w:pStyle w:val="1"/>
        <w:tabs>
          <w:tab w:val="left" w:pos="420"/>
        </w:tabs>
        <w:spacing w:line="360" w:lineRule="exact"/>
        <w:rPr>
          <w:szCs w:val="21"/>
        </w:rPr>
      </w:pPr>
      <w:r>
        <w:rPr>
          <w:rFonts w:hint="eastAsia"/>
          <w:szCs w:val="21"/>
        </w:rPr>
        <w:t>项目业绩：</w:t>
      </w:r>
      <w:r>
        <w:rPr>
          <w:szCs w:val="21"/>
        </w:rPr>
        <w:t>1</w:t>
      </w:r>
      <w:r>
        <w:rPr>
          <w:rFonts w:hint="eastAsia"/>
          <w:szCs w:val="21"/>
        </w:rPr>
        <w:t>、完成了网站服务端的功能，确保</w:t>
      </w:r>
      <w:proofErr w:type="gramStart"/>
      <w:r>
        <w:rPr>
          <w:rFonts w:hint="eastAsia"/>
          <w:szCs w:val="21"/>
        </w:rPr>
        <w:t>服务端能稳定</w:t>
      </w:r>
      <w:proofErr w:type="gramEnd"/>
      <w:r>
        <w:rPr>
          <w:rFonts w:hint="eastAsia"/>
          <w:szCs w:val="21"/>
        </w:rPr>
        <w:t>运行；</w:t>
      </w:r>
    </w:p>
    <w:p w:rsidR="00ED3353" w:rsidRDefault="00ED4636">
      <w:pPr>
        <w:pStyle w:val="1"/>
        <w:tabs>
          <w:tab w:val="left" w:pos="420"/>
        </w:tabs>
        <w:spacing w:line="360" w:lineRule="exact"/>
        <w:ind w:firstLineChars="700" w:firstLine="1470"/>
        <w:rPr>
          <w:szCs w:val="21"/>
        </w:rPr>
      </w:pPr>
      <w:r>
        <w:rPr>
          <w:szCs w:val="21"/>
        </w:rPr>
        <w:t>2</w:t>
      </w:r>
      <w:r>
        <w:rPr>
          <w:rFonts w:hint="eastAsia"/>
          <w:szCs w:val="21"/>
        </w:rPr>
        <w:t>、设计实现网站的页面结构与风格，完成运</w:t>
      </w:r>
      <w:proofErr w:type="gramStart"/>
      <w:r>
        <w:rPr>
          <w:rFonts w:hint="eastAsia"/>
          <w:szCs w:val="21"/>
        </w:rPr>
        <w:t>维人员</w:t>
      </w:r>
      <w:proofErr w:type="gramEnd"/>
      <w:r>
        <w:rPr>
          <w:rFonts w:hint="eastAsia"/>
          <w:szCs w:val="21"/>
        </w:rPr>
        <w:t>提出的功能要求。</w:t>
      </w:r>
    </w:p>
    <w:p w:rsidR="00ED3353" w:rsidRDefault="00ED4636">
      <w:pPr>
        <w:pStyle w:val="1"/>
        <w:tabs>
          <w:tab w:val="left" w:pos="420"/>
        </w:tabs>
        <w:spacing w:line="360" w:lineRule="exact"/>
        <w:ind w:leftChars="700" w:left="1470" w:firstLineChars="0" w:firstLine="0"/>
        <w:rPr>
          <w:szCs w:val="21"/>
        </w:rPr>
      </w:pPr>
      <w:r>
        <w:rPr>
          <w:rFonts w:hint="eastAsia"/>
          <w:szCs w:val="21"/>
        </w:rPr>
        <w:t>3</w:t>
      </w:r>
      <w:r>
        <w:rPr>
          <w:rFonts w:hint="eastAsia"/>
          <w:szCs w:val="21"/>
        </w:rPr>
        <w:t>、学习掌握了</w:t>
      </w:r>
      <w:proofErr w:type="spellStart"/>
      <w:r>
        <w:rPr>
          <w:rFonts w:hint="eastAsia"/>
          <w:szCs w:val="21"/>
        </w:rPr>
        <w:t>django</w:t>
      </w:r>
      <w:proofErr w:type="spellEnd"/>
      <w:r>
        <w:rPr>
          <w:rFonts w:hint="eastAsia"/>
          <w:szCs w:val="21"/>
        </w:rPr>
        <w:t>服务</w:t>
      </w:r>
      <w:proofErr w:type="gramStart"/>
      <w:r>
        <w:rPr>
          <w:rFonts w:hint="eastAsia"/>
          <w:szCs w:val="21"/>
        </w:rPr>
        <w:t>端开发</w:t>
      </w:r>
      <w:proofErr w:type="gramEnd"/>
      <w:r>
        <w:rPr>
          <w:rFonts w:hint="eastAsia"/>
          <w:szCs w:val="21"/>
        </w:rPr>
        <w:t>技术，</w:t>
      </w:r>
      <w:r>
        <w:rPr>
          <w:rFonts w:hint="eastAsia"/>
          <w:szCs w:val="21"/>
        </w:rPr>
        <w:t>python</w:t>
      </w:r>
      <w:r>
        <w:rPr>
          <w:rFonts w:hint="eastAsia"/>
          <w:szCs w:val="21"/>
        </w:rPr>
        <w:t>语言，进一步学习了</w:t>
      </w:r>
      <w:r>
        <w:rPr>
          <w:rFonts w:hint="eastAsia"/>
          <w:szCs w:val="21"/>
        </w:rPr>
        <w:t>http</w:t>
      </w:r>
      <w:r>
        <w:rPr>
          <w:rFonts w:hint="eastAsia"/>
          <w:szCs w:val="21"/>
        </w:rPr>
        <w:t>协议和</w:t>
      </w:r>
      <w:r>
        <w:rPr>
          <w:rFonts w:hint="eastAsia"/>
          <w:szCs w:val="21"/>
        </w:rPr>
        <w:t>Html</w:t>
      </w:r>
      <w:r>
        <w:rPr>
          <w:rFonts w:hint="eastAsia"/>
          <w:szCs w:val="21"/>
        </w:rPr>
        <w:t>、</w:t>
      </w:r>
      <w:proofErr w:type="spellStart"/>
      <w:r>
        <w:rPr>
          <w:rFonts w:hint="eastAsia"/>
          <w:szCs w:val="21"/>
        </w:rPr>
        <w:t>css</w:t>
      </w:r>
      <w:proofErr w:type="spellEnd"/>
      <w:r>
        <w:rPr>
          <w:rFonts w:hint="eastAsia"/>
          <w:szCs w:val="21"/>
        </w:rPr>
        <w:t>相关的网站开发技术和前后端交互技术，了解了</w:t>
      </w:r>
      <w:proofErr w:type="spellStart"/>
      <w:r>
        <w:rPr>
          <w:rFonts w:hint="eastAsia"/>
          <w:szCs w:val="21"/>
        </w:rPr>
        <w:t>angularjs</w:t>
      </w:r>
      <w:proofErr w:type="spellEnd"/>
      <w:r>
        <w:rPr>
          <w:rFonts w:hint="eastAsia"/>
          <w:szCs w:val="21"/>
        </w:rPr>
        <w:t>框架。</w:t>
      </w:r>
    </w:p>
    <w:p w:rsidR="00ED3353" w:rsidRDefault="00ED3353">
      <w:pPr>
        <w:pStyle w:val="1"/>
        <w:tabs>
          <w:tab w:val="left" w:pos="420"/>
        </w:tabs>
        <w:spacing w:line="360" w:lineRule="exact"/>
        <w:ind w:leftChars="700" w:left="1470" w:firstLineChars="0" w:firstLine="0"/>
        <w:rPr>
          <w:szCs w:val="21"/>
        </w:rPr>
      </w:pPr>
    </w:p>
    <w:p w:rsidR="00ED3353" w:rsidRDefault="00ED4636">
      <w:pPr>
        <w:pStyle w:val="1"/>
        <w:numPr>
          <w:ilvl w:val="0"/>
          <w:numId w:val="2"/>
        </w:numPr>
        <w:spacing w:line="360" w:lineRule="exact"/>
        <w:ind w:firstLineChars="0"/>
        <w:rPr>
          <w:b/>
          <w:szCs w:val="21"/>
        </w:rPr>
      </w:pPr>
      <w:r>
        <w:rPr>
          <w:b/>
          <w:szCs w:val="21"/>
        </w:rPr>
        <w:t xml:space="preserve">2015.08-2016.12  </w:t>
      </w:r>
      <w:r>
        <w:rPr>
          <w:rFonts w:hint="eastAsia"/>
          <w:b/>
          <w:szCs w:val="21"/>
        </w:rPr>
        <w:t>PC</w:t>
      </w:r>
      <w:proofErr w:type="gramStart"/>
      <w:r>
        <w:rPr>
          <w:rFonts w:hint="eastAsia"/>
          <w:b/>
          <w:szCs w:val="21"/>
        </w:rPr>
        <w:t>端跨平台</w:t>
      </w:r>
      <w:proofErr w:type="gramEnd"/>
      <w:r>
        <w:rPr>
          <w:rFonts w:hint="eastAsia"/>
          <w:b/>
          <w:szCs w:val="21"/>
        </w:rPr>
        <w:t>监控软件开发</w:t>
      </w:r>
    </w:p>
    <w:p w:rsidR="00ED3353" w:rsidRDefault="00ED4636">
      <w:pPr>
        <w:pStyle w:val="1"/>
        <w:tabs>
          <w:tab w:val="left" w:pos="420"/>
        </w:tabs>
        <w:spacing w:line="360" w:lineRule="exact"/>
        <w:rPr>
          <w:szCs w:val="21"/>
        </w:rPr>
      </w:pPr>
      <w:r>
        <w:rPr>
          <w:rFonts w:hint="eastAsia"/>
          <w:szCs w:val="21"/>
        </w:rPr>
        <w:t>项目职务：软件开发工程师</w:t>
      </w:r>
      <w:r>
        <w:rPr>
          <w:rFonts w:hint="eastAsia"/>
          <w:szCs w:val="21"/>
        </w:rPr>
        <w:t xml:space="preserve"> </w:t>
      </w:r>
    </w:p>
    <w:p w:rsidR="00ED3353" w:rsidRDefault="00ED4636">
      <w:pPr>
        <w:pStyle w:val="1"/>
        <w:tabs>
          <w:tab w:val="left" w:pos="420"/>
        </w:tabs>
        <w:spacing w:line="360" w:lineRule="exact"/>
        <w:ind w:leftChars="200" w:left="1470" w:hangingChars="500" w:hanging="1050"/>
        <w:rPr>
          <w:szCs w:val="21"/>
        </w:rPr>
      </w:pPr>
      <w:r>
        <w:rPr>
          <w:rFonts w:hint="eastAsia"/>
          <w:szCs w:val="21"/>
        </w:rPr>
        <w:t>项目描述：使用</w:t>
      </w:r>
      <w:r>
        <w:rPr>
          <w:rFonts w:hint="eastAsia"/>
          <w:szCs w:val="21"/>
        </w:rPr>
        <w:t>web</w:t>
      </w:r>
      <w:r>
        <w:rPr>
          <w:rFonts w:hint="eastAsia"/>
          <w:szCs w:val="21"/>
        </w:rPr>
        <w:t>跨平台开源框架</w:t>
      </w:r>
      <w:r>
        <w:rPr>
          <w:rFonts w:hint="eastAsia"/>
          <w:szCs w:val="21"/>
        </w:rPr>
        <w:t xml:space="preserve"> electron </w:t>
      </w:r>
      <w:r>
        <w:rPr>
          <w:rFonts w:hint="eastAsia"/>
          <w:szCs w:val="21"/>
        </w:rPr>
        <w:t>开发新一代的监控系统软件。实现时是通过修改</w:t>
      </w:r>
      <w:r>
        <w:rPr>
          <w:rFonts w:hint="eastAsia"/>
          <w:szCs w:val="21"/>
        </w:rPr>
        <w:t xml:space="preserve">electron </w:t>
      </w:r>
      <w:r>
        <w:rPr>
          <w:rFonts w:hint="eastAsia"/>
          <w:szCs w:val="21"/>
        </w:rPr>
        <w:t>平台上的</w:t>
      </w:r>
      <w:r>
        <w:rPr>
          <w:rFonts w:hint="eastAsia"/>
          <w:szCs w:val="21"/>
        </w:rPr>
        <w:t xml:space="preserve"> atom </w:t>
      </w:r>
      <w:r>
        <w:rPr>
          <w:rFonts w:hint="eastAsia"/>
          <w:szCs w:val="21"/>
        </w:rPr>
        <w:t>软件</w:t>
      </w:r>
      <w:r>
        <w:rPr>
          <w:rFonts w:hint="eastAsia"/>
          <w:szCs w:val="21"/>
        </w:rPr>
        <w:t>内核，基于修改后的</w:t>
      </w:r>
      <w:r>
        <w:rPr>
          <w:rFonts w:hint="eastAsia"/>
          <w:szCs w:val="21"/>
        </w:rPr>
        <w:t>atom</w:t>
      </w:r>
      <w:r>
        <w:rPr>
          <w:rFonts w:hint="eastAsia"/>
          <w:szCs w:val="21"/>
        </w:rPr>
        <w:t>内核进行进一步开发。</w:t>
      </w:r>
      <w:r>
        <w:rPr>
          <w:rFonts w:hint="eastAsia"/>
          <w:szCs w:val="21"/>
        </w:rPr>
        <w:t xml:space="preserve"> </w:t>
      </w:r>
    </w:p>
    <w:p w:rsidR="00ED3353" w:rsidRDefault="00ED4636">
      <w:pPr>
        <w:pStyle w:val="1"/>
        <w:tabs>
          <w:tab w:val="left" w:pos="420"/>
        </w:tabs>
        <w:spacing w:line="360" w:lineRule="exact"/>
        <w:rPr>
          <w:szCs w:val="21"/>
        </w:rPr>
      </w:pPr>
      <w:r>
        <w:rPr>
          <w:rFonts w:hint="eastAsia"/>
          <w:szCs w:val="21"/>
        </w:rPr>
        <w:t>项目职责：</w:t>
      </w:r>
      <w:r>
        <w:rPr>
          <w:szCs w:val="21"/>
        </w:rPr>
        <w:t>1</w:t>
      </w:r>
      <w:r>
        <w:rPr>
          <w:rFonts w:hint="eastAsia"/>
          <w:szCs w:val="21"/>
        </w:rPr>
        <w:t>、修改基于</w:t>
      </w:r>
      <w:r>
        <w:rPr>
          <w:rFonts w:hint="eastAsia"/>
          <w:szCs w:val="21"/>
        </w:rPr>
        <w:t xml:space="preserve">electron </w:t>
      </w:r>
      <w:r>
        <w:rPr>
          <w:rFonts w:hint="eastAsia"/>
          <w:szCs w:val="21"/>
        </w:rPr>
        <w:t>框架的</w:t>
      </w:r>
      <w:r>
        <w:rPr>
          <w:rFonts w:hint="eastAsia"/>
          <w:szCs w:val="21"/>
        </w:rPr>
        <w:t xml:space="preserve">atom </w:t>
      </w:r>
      <w:r>
        <w:rPr>
          <w:rFonts w:hint="eastAsia"/>
          <w:szCs w:val="21"/>
        </w:rPr>
        <w:t>软件内核使之其符合监控系统的功能需求；</w:t>
      </w:r>
    </w:p>
    <w:p w:rsidR="00ED3353" w:rsidRDefault="00ED4636">
      <w:pPr>
        <w:pStyle w:val="1"/>
        <w:tabs>
          <w:tab w:val="left" w:pos="420"/>
        </w:tabs>
        <w:spacing w:line="360" w:lineRule="exact"/>
        <w:ind w:left="420" w:firstLineChars="500" w:firstLine="1050"/>
        <w:rPr>
          <w:szCs w:val="21"/>
        </w:rPr>
      </w:pPr>
      <w:r>
        <w:rPr>
          <w:rFonts w:hint="eastAsia"/>
          <w:szCs w:val="21"/>
        </w:rPr>
        <w:t>2</w:t>
      </w:r>
      <w:r>
        <w:rPr>
          <w:rFonts w:hint="eastAsia"/>
          <w:szCs w:val="21"/>
        </w:rPr>
        <w:t>、用</w:t>
      </w:r>
      <w:proofErr w:type="spellStart"/>
      <w:r>
        <w:rPr>
          <w:rFonts w:hint="eastAsia"/>
          <w:szCs w:val="21"/>
        </w:rPr>
        <w:t>nodejs</w:t>
      </w:r>
      <w:proofErr w:type="spellEnd"/>
      <w:r>
        <w:rPr>
          <w:rFonts w:hint="eastAsia"/>
          <w:szCs w:val="21"/>
        </w:rPr>
        <w:t xml:space="preserve"> </w:t>
      </w:r>
      <w:r>
        <w:rPr>
          <w:rFonts w:hint="eastAsia"/>
          <w:szCs w:val="21"/>
        </w:rPr>
        <w:t>中的</w:t>
      </w:r>
      <w:r>
        <w:rPr>
          <w:rFonts w:hint="eastAsia"/>
          <w:szCs w:val="21"/>
        </w:rPr>
        <w:t>node-gyp</w:t>
      </w:r>
      <w:r>
        <w:rPr>
          <w:rFonts w:hint="eastAsia"/>
          <w:szCs w:val="21"/>
        </w:rPr>
        <w:t>技术封装现有的</w:t>
      </w:r>
      <w:r>
        <w:rPr>
          <w:rFonts w:hint="eastAsia"/>
          <w:szCs w:val="21"/>
        </w:rPr>
        <w:t>C++</w:t>
      </w:r>
      <w:r>
        <w:rPr>
          <w:rFonts w:hint="eastAsia"/>
          <w:szCs w:val="21"/>
        </w:rPr>
        <w:t>通讯库使之能与软件高效通讯；</w:t>
      </w:r>
    </w:p>
    <w:p w:rsidR="00ED3353" w:rsidRDefault="00ED4636">
      <w:pPr>
        <w:pStyle w:val="1"/>
        <w:tabs>
          <w:tab w:val="left" w:pos="420"/>
        </w:tabs>
        <w:spacing w:line="360" w:lineRule="exact"/>
        <w:ind w:left="420" w:firstLineChars="500" w:firstLine="1050"/>
        <w:rPr>
          <w:szCs w:val="21"/>
        </w:rPr>
      </w:pPr>
      <w:r>
        <w:rPr>
          <w:rFonts w:hint="eastAsia"/>
          <w:szCs w:val="21"/>
        </w:rPr>
        <w:t>3</w:t>
      </w:r>
      <w:r>
        <w:rPr>
          <w:rFonts w:hint="eastAsia"/>
          <w:szCs w:val="21"/>
        </w:rPr>
        <w:t>、设计实现监控软件与后台系统，软件内部模块间的</w:t>
      </w:r>
      <w:proofErr w:type="gramStart"/>
      <w:r>
        <w:rPr>
          <w:rFonts w:hint="eastAsia"/>
          <w:szCs w:val="21"/>
        </w:rPr>
        <w:t>的</w:t>
      </w:r>
      <w:proofErr w:type="gramEnd"/>
      <w:r>
        <w:rPr>
          <w:rFonts w:hint="eastAsia"/>
          <w:szCs w:val="21"/>
        </w:rPr>
        <w:t>数据与消息的传递方式；</w:t>
      </w:r>
    </w:p>
    <w:p w:rsidR="00ED3353" w:rsidRDefault="00ED4636">
      <w:pPr>
        <w:pStyle w:val="1"/>
        <w:tabs>
          <w:tab w:val="left" w:pos="420"/>
        </w:tabs>
        <w:spacing w:line="360" w:lineRule="exact"/>
        <w:ind w:leftChars="700" w:left="1470" w:firstLineChars="0" w:firstLine="0"/>
        <w:rPr>
          <w:szCs w:val="21"/>
        </w:rPr>
      </w:pPr>
      <w:r>
        <w:rPr>
          <w:rFonts w:hint="eastAsia"/>
          <w:szCs w:val="21"/>
        </w:rPr>
        <w:t>4</w:t>
      </w:r>
      <w:r>
        <w:rPr>
          <w:rFonts w:hint="eastAsia"/>
          <w:szCs w:val="21"/>
        </w:rPr>
        <w:t>、使用前端</w:t>
      </w:r>
      <w:r>
        <w:rPr>
          <w:rFonts w:hint="eastAsia"/>
          <w:szCs w:val="21"/>
        </w:rPr>
        <w:t>web</w:t>
      </w:r>
      <w:r>
        <w:rPr>
          <w:rFonts w:hint="eastAsia"/>
          <w:szCs w:val="21"/>
        </w:rPr>
        <w:t>技术：</w:t>
      </w:r>
      <w:proofErr w:type="spellStart"/>
      <w:r>
        <w:rPr>
          <w:rFonts w:hint="eastAsia"/>
          <w:szCs w:val="21"/>
        </w:rPr>
        <w:t>javascript</w:t>
      </w:r>
      <w:proofErr w:type="spellEnd"/>
      <w:r>
        <w:rPr>
          <w:rFonts w:hint="eastAsia"/>
          <w:szCs w:val="21"/>
        </w:rPr>
        <w:t>、</w:t>
      </w:r>
      <w:proofErr w:type="spellStart"/>
      <w:r>
        <w:rPr>
          <w:rFonts w:hint="eastAsia"/>
          <w:szCs w:val="21"/>
        </w:rPr>
        <w:t>jquery</w:t>
      </w:r>
      <w:proofErr w:type="spellEnd"/>
      <w:r>
        <w:rPr>
          <w:rFonts w:hint="eastAsia"/>
          <w:szCs w:val="21"/>
        </w:rPr>
        <w:t>、</w:t>
      </w:r>
      <w:proofErr w:type="spellStart"/>
      <w:r>
        <w:rPr>
          <w:rFonts w:hint="eastAsia"/>
          <w:szCs w:val="21"/>
        </w:rPr>
        <w:t>css</w:t>
      </w:r>
      <w:proofErr w:type="spellEnd"/>
      <w:r>
        <w:rPr>
          <w:rFonts w:hint="eastAsia"/>
          <w:szCs w:val="21"/>
        </w:rPr>
        <w:t>、</w:t>
      </w:r>
      <w:r>
        <w:rPr>
          <w:rFonts w:hint="eastAsia"/>
          <w:szCs w:val="21"/>
        </w:rPr>
        <w:t>html</w:t>
      </w:r>
      <w:r>
        <w:rPr>
          <w:rFonts w:hint="eastAsia"/>
          <w:szCs w:val="21"/>
        </w:rPr>
        <w:t>等和现有的插件</w:t>
      </w:r>
      <w:proofErr w:type="spellStart"/>
      <w:r>
        <w:rPr>
          <w:rFonts w:hint="eastAsia"/>
          <w:szCs w:val="21"/>
        </w:rPr>
        <w:t>kendo.ui</w:t>
      </w:r>
      <w:proofErr w:type="spellEnd"/>
      <w:r>
        <w:rPr>
          <w:rFonts w:hint="eastAsia"/>
          <w:szCs w:val="21"/>
        </w:rPr>
        <w:t>、</w:t>
      </w:r>
      <w:proofErr w:type="spellStart"/>
      <w:r>
        <w:rPr>
          <w:rFonts w:hint="eastAsia"/>
          <w:szCs w:val="21"/>
        </w:rPr>
        <w:t>highcharts</w:t>
      </w:r>
      <w:proofErr w:type="spellEnd"/>
      <w:r>
        <w:rPr>
          <w:rFonts w:hint="eastAsia"/>
          <w:szCs w:val="21"/>
        </w:rPr>
        <w:t>进行页面设计与交互。</w:t>
      </w:r>
      <w:r>
        <w:rPr>
          <w:rFonts w:hint="eastAsia"/>
          <w:szCs w:val="21"/>
        </w:rPr>
        <w:t xml:space="preserve"> </w:t>
      </w:r>
    </w:p>
    <w:p w:rsidR="00ED3353" w:rsidRDefault="00ED4636">
      <w:pPr>
        <w:pStyle w:val="1"/>
        <w:tabs>
          <w:tab w:val="left" w:pos="420"/>
        </w:tabs>
        <w:spacing w:line="360" w:lineRule="exact"/>
        <w:rPr>
          <w:szCs w:val="21"/>
        </w:rPr>
      </w:pPr>
      <w:r>
        <w:rPr>
          <w:rFonts w:hint="eastAsia"/>
          <w:szCs w:val="21"/>
        </w:rPr>
        <w:t>项目业绩：</w:t>
      </w:r>
      <w:r>
        <w:rPr>
          <w:szCs w:val="21"/>
        </w:rPr>
        <w:t>1</w:t>
      </w:r>
      <w:r>
        <w:rPr>
          <w:rFonts w:hint="eastAsia"/>
          <w:szCs w:val="21"/>
        </w:rPr>
        <w:t>、在人员紧缺的情况下，完成了软件的基本</w:t>
      </w:r>
      <w:r>
        <w:rPr>
          <w:rFonts w:hint="eastAsia"/>
          <w:szCs w:val="21"/>
        </w:rPr>
        <w:t>功能；</w:t>
      </w:r>
    </w:p>
    <w:p w:rsidR="00ED3353" w:rsidRDefault="00ED4636">
      <w:pPr>
        <w:pStyle w:val="1"/>
        <w:tabs>
          <w:tab w:val="left" w:pos="420"/>
        </w:tabs>
        <w:spacing w:line="360" w:lineRule="exact"/>
        <w:ind w:leftChars="700" w:left="1470" w:firstLineChars="0" w:firstLine="0"/>
        <w:rPr>
          <w:szCs w:val="21"/>
        </w:rPr>
      </w:pPr>
      <w:r>
        <w:rPr>
          <w:szCs w:val="21"/>
        </w:rPr>
        <w:t>2</w:t>
      </w:r>
      <w:r>
        <w:rPr>
          <w:rFonts w:hint="eastAsia"/>
          <w:szCs w:val="21"/>
        </w:rPr>
        <w:t>、软件在页面的观赏性于交互的丰富性上远优于基于传统技术开发的软件，在性能方面也能基本满足需求；</w:t>
      </w:r>
    </w:p>
    <w:p w:rsidR="00ED3353" w:rsidRDefault="00ED4636">
      <w:pPr>
        <w:pStyle w:val="1"/>
        <w:tabs>
          <w:tab w:val="left" w:pos="420"/>
        </w:tabs>
        <w:spacing w:line="360" w:lineRule="exact"/>
        <w:ind w:leftChars="700" w:left="1470" w:firstLineChars="0" w:firstLine="0"/>
        <w:rPr>
          <w:szCs w:val="21"/>
        </w:rPr>
      </w:pPr>
      <w:r>
        <w:rPr>
          <w:rFonts w:hint="eastAsia"/>
          <w:szCs w:val="21"/>
        </w:rPr>
        <w:t>3</w:t>
      </w:r>
      <w:r>
        <w:rPr>
          <w:rFonts w:hint="eastAsia"/>
          <w:szCs w:val="21"/>
        </w:rPr>
        <w:t>、学习熟悉了</w:t>
      </w:r>
      <w:proofErr w:type="spellStart"/>
      <w:r>
        <w:rPr>
          <w:rFonts w:hint="eastAsia"/>
          <w:szCs w:val="21"/>
        </w:rPr>
        <w:t>nodejs</w:t>
      </w:r>
      <w:proofErr w:type="spellEnd"/>
      <w:r>
        <w:rPr>
          <w:rFonts w:hint="eastAsia"/>
          <w:szCs w:val="21"/>
        </w:rPr>
        <w:t>平台，</w:t>
      </w:r>
      <w:proofErr w:type="spellStart"/>
      <w:r>
        <w:rPr>
          <w:rFonts w:hint="eastAsia"/>
          <w:szCs w:val="21"/>
        </w:rPr>
        <w:t>nodejs</w:t>
      </w:r>
      <w:proofErr w:type="spellEnd"/>
      <w:r>
        <w:rPr>
          <w:rFonts w:hint="eastAsia"/>
          <w:szCs w:val="21"/>
        </w:rPr>
        <w:t>内核机制与</w:t>
      </w:r>
      <w:r>
        <w:rPr>
          <w:rFonts w:hint="eastAsia"/>
          <w:szCs w:val="21"/>
        </w:rPr>
        <w:t>chrome V8</w:t>
      </w:r>
      <w:r>
        <w:rPr>
          <w:rFonts w:hint="eastAsia"/>
          <w:szCs w:val="21"/>
        </w:rPr>
        <w:t>的</w:t>
      </w:r>
      <w:proofErr w:type="spellStart"/>
      <w:r>
        <w:rPr>
          <w:rFonts w:hint="eastAsia"/>
          <w:szCs w:val="21"/>
        </w:rPr>
        <w:t>js</w:t>
      </w:r>
      <w:proofErr w:type="spellEnd"/>
      <w:r>
        <w:rPr>
          <w:rFonts w:hint="eastAsia"/>
          <w:szCs w:val="21"/>
        </w:rPr>
        <w:t>解释平台以及相关封装技术和</w:t>
      </w:r>
      <w:proofErr w:type="spellStart"/>
      <w:r>
        <w:rPr>
          <w:rFonts w:hint="eastAsia"/>
          <w:szCs w:val="21"/>
        </w:rPr>
        <w:t>c++</w:t>
      </w:r>
      <w:proofErr w:type="spellEnd"/>
      <w:r>
        <w:rPr>
          <w:rFonts w:hint="eastAsia"/>
          <w:szCs w:val="21"/>
        </w:rPr>
        <w:t>多线程编程思想；</w:t>
      </w:r>
    </w:p>
    <w:p w:rsidR="00ED3353" w:rsidRDefault="00ED4636">
      <w:pPr>
        <w:pStyle w:val="1"/>
        <w:tabs>
          <w:tab w:val="left" w:pos="420"/>
        </w:tabs>
        <w:spacing w:line="360" w:lineRule="exact"/>
        <w:ind w:left="420" w:firstLineChars="500" w:firstLine="1050"/>
        <w:rPr>
          <w:szCs w:val="21"/>
        </w:rPr>
      </w:pPr>
      <w:r>
        <w:rPr>
          <w:rFonts w:hint="eastAsia"/>
          <w:szCs w:val="21"/>
        </w:rPr>
        <w:t>4</w:t>
      </w:r>
      <w:r>
        <w:rPr>
          <w:rFonts w:hint="eastAsia"/>
          <w:szCs w:val="21"/>
        </w:rPr>
        <w:t>、熟悉了</w:t>
      </w:r>
      <w:proofErr w:type="spellStart"/>
      <w:r>
        <w:rPr>
          <w:rFonts w:hint="eastAsia"/>
          <w:szCs w:val="21"/>
        </w:rPr>
        <w:t>linux</w:t>
      </w:r>
      <w:proofErr w:type="spellEnd"/>
      <w:r>
        <w:rPr>
          <w:rFonts w:hint="eastAsia"/>
          <w:szCs w:val="21"/>
        </w:rPr>
        <w:t>下的</w:t>
      </w:r>
      <w:r>
        <w:rPr>
          <w:rFonts w:hint="eastAsia"/>
          <w:szCs w:val="21"/>
        </w:rPr>
        <w:t>C++</w:t>
      </w:r>
      <w:r>
        <w:rPr>
          <w:rFonts w:hint="eastAsia"/>
          <w:szCs w:val="21"/>
        </w:rPr>
        <w:t>开发；</w:t>
      </w:r>
    </w:p>
    <w:p w:rsidR="00ED3353" w:rsidRDefault="00ED4636">
      <w:pPr>
        <w:pStyle w:val="1"/>
        <w:tabs>
          <w:tab w:val="left" w:pos="420"/>
        </w:tabs>
        <w:spacing w:line="360" w:lineRule="exact"/>
        <w:ind w:leftChars="700" w:left="1470" w:firstLineChars="0" w:firstLine="0"/>
        <w:rPr>
          <w:szCs w:val="21"/>
        </w:rPr>
      </w:pPr>
      <w:r>
        <w:rPr>
          <w:rFonts w:hint="eastAsia"/>
          <w:szCs w:val="21"/>
        </w:rPr>
        <w:t>5</w:t>
      </w:r>
      <w:r>
        <w:rPr>
          <w:rFonts w:hint="eastAsia"/>
          <w:szCs w:val="21"/>
        </w:rPr>
        <w:t>、学习使用了</w:t>
      </w:r>
      <w:r>
        <w:rPr>
          <w:rFonts w:hint="eastAsia"/>
          <w:szCs w:val="21"/>
        </w:rPr>
        <w:t>web</w:t>
      </w:r>
      <w:r>
        <w:rPr>
          <w:rFonts w:hint="eastAsia"/>
          <w:szCs w:val="21"/>
        </w:rPr>
        <w:t>前端的开发技术，熟悉</w:t>
      </w:r>
      <w:proofErr w:type="spellStart"/>
      <w:r>
        <w:rPr>
          <w:rFonts w:hint="eastAsia"/>
          <w:szCs w:val="21"/>
        </w:rPr>
        <w:t>javascript</w:t>
      </w:r>
      <w:proofErr w:type="spellEnd"/>
      <w:r>
        <w:rPr>
          <w:rFonts w:hint="eastAsia"/>
          <w:szCs w:val="21"/>
        </w:rPr>
        <w:t>、</w:t>
      </w:r>
      <w:proofErr w:type="spellStart"/>
      <w:r>
        <w:rPr>
          <w:rFonts w:hint="eastAsia"/>
          <w:szCs w:val="21"/>
        </w:rPr>
        <w:t>jquery</w:t>
      </w:r>
      <w:proofErr w:type="spellEnd"/>
      <w:r>
        <w:rPr>
          <w:rFonts w:hint="eastAsia"/>
          <w:szCs w:val="21"/>
        </w:rPr>
        <w:t>、</w:t>
      </w:r>
      <w:proofErr w:type="spellStart"/>
      <w:r>
        <w:rPr>
          <w:rFonts w:hint="eastAsia"/>
          <w:szCs w:val="21"/>
        </w:rPr>
        <w:t>css</w:t>
      </w:r>
      <w:proofErr w:type="spellEnd"/>
      <w:r>
        <w:rPr>
          <w:rFonts w:hint="eastAsia"/>
          <w:szCs w:val="21"/>
        </w:rPr>
        <w:t>、</w:t>
      </w:r>
      <w:r>
        <w:rPr>
          <w:rFonts w:hint="eastAsia"/>
          <w:szCs w:val="21"/>
        </w:rPr>
        <w:t>html</w:t>
      </w:r>
      <w:r>
        <w:rPr>
          <w:rFonts w:hint="eastAsia"/>
          <w:szCs w:val="21"/>
        </w:rPr>
        <w:t>、</w:t>
      </w:r>
      <w:r>
        <w:rPr>
          <w:rFonts w:hint="eastAsia"/>
          <w:szCs w:val="21"/>
        </w:rPr>
        <w:t>bootstrap</w:t>
      </w:r>
      <w:r>
        <w:rPr>
          <w:rFonts w:hint="eastAsia"/>
          <w:szCs w:val="21"/>
        </w:rPr>
        <w:t>、</w:t>
      </w:r>
      <w:proofErr w:type="spellStart"/>
      <w:r>
        <w:rPr>
          <w:rFonts w:hint="eastAsia"/>
          <w:szCs w:val="21"/>
        </w:rPr>
        <w:t>highcharts</w:t>
      </w:r>
      <w:proofErr w:type="spellEnd"/>
      <w:r>
        <w:rPr>
          <w:rFonts w:hint="eastAsia"/>
          <w:szCs w:val="21"/>
        </w:rPr>
        <w:t>、</w:t>
      </w:r>
      <w:proofErr w:type="spellStart"/>
      <w:r>
        <w:rPr>
          <w:rFonts w:hint="eastAsia"/>
          <w:szCs w:val="21"/>
        </w:rPr>
        <w:t>kendou</w:t>
      </w:r>
      <w:proofErr w:type="spellEnd"/>
      <w:r>
        <w:rPr>
          <w:rFonts w:hint="eastAsia"/>
          <w:szCs w:val="21"/>
        </w:rPr>
        <w:t>等开发技术和框架，熟悉使用</w:t>
      </w:r>
      <w:r>
        <w:rPr>
          <w:rFonts w:hint="eastAsia"/>
          <w:szCs w:val="21"/>
        </w:rPr>
        <w:t>grunt</w:t>
      </w:r>
      <w:r>
        <w:rPr>
          <w:rFonts w:hint="eastAsia"/>
          <w:szCs w:val="21"/>
        </w:rPr>
        <w:t>、</w:t>
      </w:r>
      <w:proofErr w:type="spellStart"/>
      <w:r>
        <w:rPr>
          <w:rFonts w:hint="eastAsia"/>
          <w:szCs w:val="21"/>
        </w:rPr>
        <w:t>git</w:t>
      </w:r>
      <w:proofErr w:type="spellEnd"/>
      <w:r>
        <w:rPr>
          <w:rFonts w:hint="eastAsia"/>
          <w:szCs w:val="21"/>
        </w:rPr>
        <w:t>等工具；</w:t>
      </w:r>
    </w:p>
    <w:p w:rsidR="00ED3353" w:rsidRDefault="00ED4636">
      <w:pPr>
        <w:pStyle w:val="1"/>
        <w:tabs>
          <w:tab w:val="left" w:pos="420"/>
        </w:tabs>
        <w:spacing w:line="360" w:lineRule="exact"/>
        <w:ind w:left="420" w:firstLineChars="500" w:firstLine="1050"/>
        <w:rPr>
          <w:szCs w:val="21"/>
        </w:rPr>
      </w:pPr>
      <w:r>
        <w:rPr>
          <w:rFonts w:hint="eastAsia"/>
          <w:szCs w:val="21"/>
        </w:rPr>
        <w:t>6</w:t>
      </w:r>
      <w:r>
        <w:rPr>
          <w:rFonts w:hint="eastAsia"/>
          <w:szCs w:val="21"/>
        </w:rPr>
        <w:t>、了解了期货监控系统的通讯模式和接口</w:t>
      </w:r>
      <w:r>
        <w:rPr>
          <w:rFonts w:hint="eastAsia"/>
          <w:szCs w:val="21"/>
        </w:rPr>
        <w:t>。</w:t>
      </w:r>
    </w:p>
    <w:p w:rsidR="00ED3353" w:rsidRDefault="00ED3353">
      <w:pPr>
        <w:pStyle w:val="1"/>
        <w:tabs>
          <w:tab w:val="left" w:pos="420"/>
        </w:tabs>
        <w:spacing w:line="360" w:lineRule="exact"/>
        <w:ind w:left="420" w:firstLineChars="500" w:firstLine="1050"/>
        <w:rPr>
          <w:szCs w:val="21"/>
        </w:rPr>
      </w:pPr>
    </w:p>
    <w:p w:rsidR="00ED3353" w:rsidRDefault="00ED4636">
      <w:pPr>
        <w:rPr>
          <w:b/>
          <w:bCs/>
          <w:sz w:val="24"/>
          <w:shd w:val="pct10" w:color="auto" w:fill="FFFFFF"/>
        </w:rPr>
      </w:pPr>
      <w:r>
        <w:rPr>
          <w:b/>
          <w:bCs/>
          <w:sz w:val="24"/>
          <w:shd w:val="pct10" w:color="auto" w:fill="FFFFFF"/>
        </w:rPr>
        <w:lastRenderedPageBreak/>
        <w:t>外语水平</w:t>
      </w:r>
      <w:r>
        <w:rPr>
          <w:rFonts w:hint="eastAsia"/>
          <w:b/>
          <w:bCs/>
          <w:sz w:val="24"/>
          <w:shd w:val="pct10" w:color="auto" w:fill="FFFFFF"/>
        </w:rPr>
        <w:t>及资质证书</w:t>
      </w:r>
      <w:r>
        <w:rPr>
          <w:b/>
          <w:bCs/>
          <w:sz w:val="24"/>
          <w:shd w:val="pct10" w:color="auto" w:fill="FFFFFF"/>
        </w:rPr>
        <w:t xml:space="preserve">                                                           </w:t>
      </w:r>
    </w:p>
    <w:p w:rsidR="00ED3353" w:rsidRDefault="00ED4636">
      <w:pPr>
        <w:numPr>
          <w:ilvl w:val="0"/>
          <w:numId w:val="3"/>
        </w:numPr>
        <w:spacing w:line="360" w:lineRule="exact"/>
        <w:rPr>
          <w:szCs w:val="21"/>
        </w:rPr>
      </w:pPr>
      <w:r>
        <w:rPr>
          <w:rFonts w:hAnsi="Cambria"/>
          <w:szCs w:val="21"/>
        </w:rPr>
        <w:t>英语：</w:t>
      </w:r>
      <w:r>
        <w:rPr>
          <w:rFonts w:hAnsi="Cambria" w:hint="eastAsia"/>
          <w:szCs w:val="21"/>
        </w:rPr>
        <w:t>读写精通</w:t>
      </w:r>
      <w:r>
        <w:rPr>
          <w:rFonts w:hAnsi="Cambria" w:hint="eastAsia"/>
          <w:szCs w:val="21"/>
        </w:rPr>
        <w:t>CET6</w:t>
      </w:r>
    </w:p>
    <w:p w:rsidR="00ED3353" w:rsidRDefault="00ED4636">
      <w:pPr>
        <w:numPr>
          <w:ilvl w:val="0"/>
          <w:numId w:val="3"/>
        </w:numPr>
        <w:spacing w:line="360" w:lineRule="exact"/>
        <w:rPr>
          <w:szCs w:val="21"/>
        </w:rPr>
      </w:pPr>
      <w:r>
        <w:rPr>
          <w:rFonts w:hint="eastAsia"/>
          <w:szCs w:val="21"/>
        </w:rPr>
        <w:t>期货从业资格</w:t>
      </w:r>
    </w:p>
    <w:p w:rsidR="00ED3353" w:rsidRDefault="00ED4636">
      <w:pPr>
        <w:numPr>
          <w:ilvl w:val="0"/>
          <w:numId w:val="3"/>
        </w:numPr>
        <w:spacing w:line="360" w:lineRule="exact"/>
        <w:rPr>
          <w:szCs w:val="21"/>
        </w:rPr>
      </w:pPr>
      <w:r>
        <w:rPr>
          <w:rFonts w:hint="eastAsia"/>
          <w:szCs w:val="21"/>
        </w:rPr>
        <w:t>证券从业资格</w:t>
      </w:r>
    </w:p>
    <w:p w:rsidR="00ED3353" w:rsidRDefault="00ED4636">
      <w:pPr>
        <w:rPr>
          <w:b/>
          <w:bCs/>
          <w:sz w:val="24"/>
          <w:shd w:val="pct10" w:color="auto" w:fill="FFFFFF"/>
        </w:rPr>
      </w:pPr>
      <w:r>
        <w:rPr>
          <w:rFonts w:hint="eastAsia"/>
          <w:b/>
          <w:bCs/>
          <w:sz w:val="24"/>
          <w:shd w:val="pct10" w:color="auto" w:fill="FFFFFF"/>
        </w:rPr>
        <w:t>个人评价</w:t>
      </w:r>
      <w:r>
        <w:rPr>
          <w:b/>
          <w:bCs/>
          <w:sz w:val="24"/>
          <w:shd w:val="pct10" w:color="auto" w:fill="FFFFFF"/>
        </w:rPr>
        <w:t xml:space="preserve">                                                           </w:t>
      </w:r>
    </w:p>
    <w:p w:rsidR="00ED3353" w:rsidRDefault="00ED4636">
      <w:pPr>
        <w:numPr>
          <w:ilvl w:val="0"/>
          <w:numId w:val="3"/>
        </w:numPr>
        <w:spacing w:line="360" w:lineRule="exact"/>
        <w:rPr>
          <w:b/>
          <w:szCs w:val="21"/>
        </w:rPr>
      </w:pPr>
      <w:r>
        <w:rPr>
          <w:rFonts w:hAnsi="Cambria" w:hint="eastAsia"/>
          <w:b/>
          <w:szCs w:val="21"/>
        </w:rPr>
        <w:t>技能：</w:t>
      </w:r>
    </w:p>
    <w:p w:rsidR="00ED3353" w:rsidRDefault="00ED4636">
      <w:pPr>
        <w:tabs>
          <w:tab w:val="left" w:pos="420"/>
        </w:tabs>
        <w:spacing w:line="360" w:lineRule="exact"/>
        <w:ind w:firstLineChars="200" w:firstLine="420"/>
        <w:rPr>
          <w:szCs w:val="21"/>
        </w:rPr>
      </w:pPr>
      <w:r>
        <w:rPr>
          <w:rFonts w:hint="eastAsia"/>
          <w:szCs w:val="21"/>
        </w:rPr>
        <w:t>1</w:t>
      </w:r>
      <w:r>
        <w:rPr>
          <w:rFonts w:hint="eastAsia"/>
          <w:szCs w:val="21"/>
        </w:rPr>
        <w:t>、熟悉</w:t>
      </w:r>
      <w:r>
        <w:rPr>
          <w:rFonts w:hint="eastAsia"/>
          <w:szCs w:val="21"/>
        </w:rPr>
        <w:t xml:space="preserve"> </w:t>
      </w:r>
      <w:proofErr w:type="spellStart"/>
      <w:r>
        <w:rPr>
          <w:rFonts w:hint="eastAsia"/>
          <w:szCs w:val="21"/>
        </w:rPr>
        <w:t>javascript</w:t>
      </w:r>
      <w:proofErr w:type="spellEnd"/>
      <w:r>
        <w:rPr>
          <w:rFonts w:hint="eastAsia"/>
          <w:szCs w:val="21"/>
        </w:rPr>
        <w:t>、</w:t>
      </w:r>
      <w:r>
        <w:rPr>
          <w:rFonts w:hint="eastAsia"/>
          <w:szCs w:val="21"/>
        </w:rPr>
        <w:t>C++</w:t>
      </w:r>
      <w:r>
        <w:rPr>
          <w:rFonts w:hint="eastAsia"/>
          <w:szCs w:val="21"/>
        </w:rPr>
        <w:t>、</w:t>
      </w:r>
      <w:r>
        <w:rPr>
          <w:rFonts w:hint="eastAsia"/>
          <w:szCs w:val="21"/>
        </w:rPr>
        <w:t>python</w:t>
      </w:r>
      <w:r>
        <w:rPr>
          <w:rFonts w:hint="eastAsia"/>
          <w:szCs w:val="21"/>
        </w:rPr>
        <w:t>等编程语言；</w:t>
      </w:r>
    </w:p>
    <w:p w:rsidR="00ED3353" w:rsidRDefault="00ED4636">
      <w:pPr>
        <w:tabs>
          <w:tab w:val="left" w:pos="420"/>
        </w:tabs>
        <w:spacing w:line="360" w:lineRule="exact"/>
        <w:ind w:firstLineChars="200" w:firstLine="420"/>
        <w:rPr>
          <w:szCs w:val="21"/>
        </w:rPr>
      </w:pPr>
      <w:r>
        <w:rPr>
          <w:rFonts w:hint="eastAsia"/>
          <w:szCs w:val="21"/>
        </w:rPr>
        <w:t>2</w:t>
      </w:r>
      <w:r>
        <w:rPr>
          <w:rFonts w:hint="eastAsia"/>
          <w:szCs w:val="21"/>
        </w:rPr>
        <w:t>、熟悉</w:t>
      </w:r>
      <w:r>
        <w:rPr>
          <w:rFonts w:hint="eastAsia"/>
          <w:szCs w:val="21"/>
        </w:rPr>
        <w:t xml:space="preserve"> html</w:t>
      </w:r>
      <w:r>
        <w:rPr>
          <w:rFonts w:hint="eastAsia"/>
          <w:szCs w:val="21"/>
        </w:rPr>
        <w:t>、</w:t>
      </w:r>
      <w:proofErr w:type="spellStart"/>
      <w:r>
        <w:rPr>
          <w:rFonts w:hint="eastAsia"/>
          <w:szCs w:val="21"/>
        </w:rPr>
        <w:t>css</w:t>
      </w:r>
      <w:proofErr w:type="spellEnd"/>
      <w:r>
        <w:rPr>
          <w:rFonts w:hint="eastAsia"/>
          <w:szCs w:val="21"/>
        </w:rPr>
        <w:t>、</w:t>
      </w:r>
      <w:proofErr w:type="spellStart"/>
      <w:r>
        <w:rPr>
          <w:rFonts w:hint="eastAsia"/>
          <w:szCs w:val="21"/>
        </w:rPr>
        <w:t>jquery</w:t>
      </w:r>
      <w:proofErr w:type="spellEnd"/>
      <w:r>
        <w:rPr>
          <w:rFonts w:hint="eastAsia"/>
          <w:szCs w:val="21"/>
        </w:rPr>
        <w:t>等前端技术；</w:t>
      </w:r>
    </w:p>
    <w:p w:rsidR="00ED3353" w:rsidRDefault="00ED4636">
      <w:pPr>
        <w:tabs>
          <w:tab w:val="left" w:pos="420"/>
        </w:tabs>
        <w:spacing w:line="360" w:lineRule="exact"/>
        <w:ind w:firstLineChars="200" w:firstLine="420"/>
        <w:rPr>
          <w:szCs w:val="21"/>
        </w:rPr>
      </w:pPr>
      <w:r>
        <w:rPr>
          <w:szCs w:val="21"/>
        </w:rPr>
        <w:t>3</w:t>
      </w:r>
      <w:r>
        <w:rPr>
          <w:rFonts w:hint="eastAsia"/>
          <w:szCs w:val="21"/>
        </w:rPr>
        <w:t>、熟悉</w:t>
      </w:r>
      <w:r>
        <w:rPr>
          <w:rFonts w:hint="eastAsia"/>
          <w:szCs w:val="21"/>
        </w:rPr>
        <w:t xml:space="preserve"> </w:t>
      </w:r>
      <w:r>
        <w:rPr>
          <w:rFonts w:hint="eastAsia"/>
          <w:szCs w:val="21"/>
        </w:rPr>
        <w:t>bootstrap</w:t>
      </w:r>
      <w:r>
        <w:rPr>
          <w:rFonts w:hint="eastAsia"/>
          <w:szCs w:val="21"/>
        </w:rPr>
        <w:t>、</w:t>
      </w:r>
      <w:proofErr w:type="spellStart"/>
      <w:r>
        <w:rPr>
          <w:rFonts w:hint="eastAsia"/>
          <w:szCs w:val="21"/>
        </w:rPr>
        <w:t>highcharts</w:t>
      </w:r>
      <w:proofErr w:type="spellEnd"/>
      <w:r>
        <w:rPr>
          <w:rFonts w:hint="eastAsia"/>
          <w:szCs w:val="21"/>
        </w:rPr>
        <w:t>、</w:t>
      </w:r>
      <w:proofErr w:type="spellStart"/>
      <w:r>
        <w:rPr>
          <w:rFonts w:hint="eastAsia"/>
          <w:szCs w:val="21"/>
        </w:rPr>
        <w:t>KendoUI</w:t>
      </w:r>
      <w:proofErr w:type="spellEnd"/>
      <w:r>
        <w:rPr>
          <w:rFonts w:hint="eastAsia"/>
          <w:szCs w:val="21"/>
        </w:rPr>
        <w:t>等框架和插件；</w:t>
      </w:r>
    </w:p>
    <w:p w:rsidR="00ED3353" w:rsidRDefault="00ED4636">
      <w:pPr>
        <w:tabs>
          <w:tab w:val="left" w:pos="420"/>
        </w:tabs>
        <w:spacing w:line="360" w:lineRule="exact"/>
        <w:ind w:firstLineChars="200" w:firstLine="420"/>
        <w:rPr>
          <w:szCs w:val="21"/>
        </w:rPr>
      </w:pPr>
      <w:r>
        <w:rPr>
          <w:rFonts w:hint="eastAsia"/>
          <w:szCs w:val="21"/>
        </w:rPr>
        <w:t>4</w:t>
      </w:r>
      <w:r>
        <w:rPr>
          <w:rFonts w:hint="eastAsia"/>
          <w:szCs w:val="21"/>
        </w:rPr>
        <w:t>、熟悉</w:t>
      </w:r>
      <w:r>
        <w:rPr>
          <w:rFonts w:hint="eastAsia"/>
          <w:szCs w:val="21"/>
        </w:rPr>
        <w:t xml:space="preserve"> http, </w:t>
      </w:r>
      <w:proofErr w:type="spellStart"/>
      <w:r>
        <w:rPr>
          <w:rFonts w:hint="eastAsia"/>
          <w:szCs w:val="21"/>
        </w:rPr>
        <w:t>websocket</w:t>
      </w:r>
      <w:proofErr w:type="spellEnd"/>
      <w:r>
        <w:rPr>
          <w:rFonts w:hint="eastAsia"/>
          <w:szCs w:val="21"/>
        </w:rPr>
        <w:t>；</w:t>
      </w:r>
    </w:p>
    <w:p w:rsidR="00ED3353" w:rsidRDefault="00ED4636">
      <w:pPr>
        <w:tabs>
          <w:tab w:val="left" w:pos="420"/>
        </w:tabs>
        <w:spacing w:line="360" w:lineRule="exact"/>
        <w:ind w:firstLineChars="200" w:firstLine="420"/>
        <w:rPr>
          <w:szCs w:val="21"/>
        </w:rPr>
      </w:pPr>
      <w:r>
        <w:rPr>
          <w:rFonts w:hint="eastAsia"/>
          <w:szCs w:val="21"/>
        </w:rPr>
        <w:t>5</w:t>
      </w:r>
      <w:r>
        <w:rPr>
          <w:rFonts w:hint="eastAsia"/>
          <w:szCs w:val="21"/>
        </w:rPr>
        <w:t>、熟悉</w:t>
      </w:r>
      <w:r>
        <w:rPr>
          <w:rFonts w:hint="eastAsia"/>
          <w:szCs w:val="21"/>
        </w:rPr>
        <w:t xml:space="preserve"> </w:t>
      </w:r>
      <w:proofErr w:type="spellStart"/>
      <w:r>
        <w:rPr>
          <w:rFonts w:hint="eastAsia"/>
          <w:szCs w:val="21"/>
        </w:rPr>
        <w:t>nodejs</w:t>
      </w:r>
      <w:proofErr w:type="spellEnd"/>
      <w:r>
        <w:rPr>
          <w:rFonts w:hint="eastAsia"/>
          <w:szCs w:val="21"/>
        </w:rPr>
        <w:t>、</w:t>
      </w:r>
      <w:proofErr w:type="spellStart"/>
      <w:r>
        <w:rPr>
          <w:rFonts w:hint="eastAsia"/>
          <w:szCs w:val="21"/>
        </w:rPr>
        <w:t>django</w:t>
      </w:r>
      <w:proofErr w:type="spellEnd"/>
      <w:r>
        <w:rPr>
          <w:rFonts w:hint="eastAsia"/>
          <w:szCs w:val="21"/>
        </w:rPr>
        <w:t>；</w:t>
      </w:r>
    </w:p>
    <w:p w:rsidR="00ED3353" w:rsidRDefault="00ED4636">
      <w:pPr>
        <w:tabs>
          <w:tab w:val="left" w:pos="420"/>
        </w:tabs>
        <w:spacing w:line="360" w:lineRule="exact"/>
        <w:ind w:firstLineChars="200" w:firstLine="420"/>
        <w:rPr>
          <w:szCs w:val="21"/>
        </w:rPr>
      </w:pPr>
      <w:r>
        <w:rPr>
          <w:rFonts w:hint="eastAsia"/>
          <w:szCs w:val="21"/>
        </w:rPr>
        <w:t>6</w:t>
      </w:r>
      <w:r>
        <w:rPr>
          <w:rFonts w:hint="eastAsia"/>
          <w:szCs w:val="21"/>
        </w:rPr>
        <w:t>、熟悉</w:t>
      </w:r>
      <w:r>
        <w:rPr>
          <w:rFonts w:hint="eastAsia"/>
          <w:szCs w:val="21"/>
        </w:rPr>
        <w:t xml:space="preserve"> </w:t>
      </w:r>
      <w:r>
        <w:rPr>
          <w:rFonts w:hint="eastAsia"/>
          <w:szCs w:val="21"/>
        </w:rPr>
        <w:t>期货证券金融业务知识</w:t>
      </w:r>
      <w:r>
        <w:rPr>
          <w:rFonts w:hint="eastAsia"/>
          <w:szCs w:val="21"/>
        </w:rPr>
        <w:t>;</w:t>
      </w:r>
      <w:bookmarkStart w:id="0" w:name="_GoBack"/>
      <w:bookmarkEnd w:id="0"/>
    </w:p>
    <w:p w:rsidR="00ED3353" w:rsidRDefault="00ED4636">
      <w:pPr>
        <w:numPr>
          <w:ilvl w:val="0"/>
          <w:numId w:val="3"/>
        </w:numPr>
        <w:spacing w:line="360" w:lineRule="exact"/>
        <w:rPr>
          <w:b/>
          <w:szCs w:val="21"/>
        </w:rPr>
      </w:pPr>
      <w:r>
        <w:rPr>
          <w:rFonts w:hAnsi="Cambria" w:hint="eastAsia"/>
          <w:b/>
          <w:szCs w:val="21"/>
        </w:rPr>
        <w:t>性格：</w:t>
      </w:r>
    </w:p>
    <w:p w:rsidR="00ED3353" w:rsidRDefault="00ED4636">
      <w:pPr>
        <w:tabs>
          <w:tab w:val="left" w:pos="420"/>
        </w:tabs>
        <w:spacing w:line="360" w:lineRule="exact"/>
        <w:ind w:left="420"/>
        <w:rPr>
          <w:szCs w:val="21"/>
        </w:rPr>
      </w:pPr>
      <w:r>
        <w:rPr>
          <w:rFonts w:hint="eastAsia"/>
          <w:szCs w:val="21"/>
        </w:rPr>
        <w:t>1</w:t>
      </w:r>
      <w:r>
        <w:rPr>
          <w:rFonts w:hint="eastAsia"/>
          <w:szCs w:val="21"/>
        </w:rPr>
        <w:t>、为人积极</w:t>
      </w:r>
      <w:proofErr w:type="gramStart"/>
      <w:r>
        <w:rPr>
          <w:rFonts w:hint="eastAsia"/>
          <w:szCs w:val="21"/>
        </w:rPr>
        <w:t>开朗能</w:t>
      </w:r>
      <w:proofErr w:type="gramEnd"/>
      <w:r>
        <w:rPr>
          <w:rFonts w:hint="eastAsia"/>
          <w:szCs w:val="21"/>
        </w:rPr>
        <w:t>很好的融入团队；</w:t>
      </w:r>
    </w:p>
    <w:p w:rsidR="00ED3353" w:rsidRDefault="00ED4636">
      <w:pPr>
        <w:tabs>
          <w:tab w:val="left" w:pos="420"/>
        </w:tabs>
        <w:spacing w:line="360" w:lineRule="exact"/>
        <w:ind w:left="420"/>
        <w:rPr>
          <w:szCs w:val="21"/>
        </w:rPr>
      </w:pPr>
      <w:r>
        <w:rPr>
          <w:rFonts w:hint="eastAsia"/>
          <w:szCs w:val="21"/>
        </w:rPr>
        <w:t>2</w:t>
      </w:r>
      <w:r>
        <w:rPr>
          <w:rFonts w:hint="eastAsia"/>
          <w:szCs w:val="21"/>
        </w:rPr>
        <w:t>、工作态度认真负责有激情，愿意主动的花自己的时间完成工作；</w:t>
      </w:r>
    </w:p>
    <w:p w:rsidR="00ED3353" w:rsidRDefault="00ED4636">
      <w:pPr>
        <w:tabs>
          <w:tab w:val="left" w:pos="420"/>
        </w:tabs>
        <w:spacing w:line="360" w:lineRule="exact"/>
        <w:ind w:left="420"/>
        <w:rPr>
          <w:szCs w:val="21"/>
        </w:rPr>
      </w:pPr>
      <w:r>
        <w:rPr>
          <w:rFonts w:hint="eastAsia"/>
          <w:szCs w:val="21"/>
        </w:rPr>
        <w:t>3</w:t>
      </w:r>
      <w:r>
        <w:rPr>
          <w:rFonts w:hint="eastAsia"/>
          <w:szCs w:val="21"/>
        </w:rPr>
        <w:t>、愿意钻研学习新的知识，在工作中碰到问题能主动的探索钻研。</w:t>
      </w:r>
    </w:p>
    <w:sectPr w:rsidR="00ED3353">
      <w:pgSz w:w="11906" w:h="16838"/>
      <w:pgMar w:top="680" w:right="1418" w:bottom="680" w:left="1418" w:header="851" w:footer="992" w:gutter="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000000B"/>
    <w:multiLevelType w:val="multilevel"/>
    <w:tmpl w:val="0000000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0000000C"/>
    <w:multiLevelType w:val="multilevel"/>
    <w:tmpl w:val="000000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26"/>
    <w:rsid w:val="000206C3"/>
    <w:rsid w:val="000829F5"/>
    <w:rsid w:val="000C6AA8"/>
    <w:rsid w:val="00144421"/>
    <w:rsid w:val="00153940"/>
    <w:rsid w:val="001774A8"/>
    <w:rsid w:val="00183CE1"/>
    <w:rsid w:val="00191669"/>
    <w:rsid w:val="00222772"/>
    <w:rsid w:val="0025574D"/>
    <w:rsid w:val="002702C4"/>
    <w:rsid w:val="00305B72"/>
    <w:rsid w:val="003202DF"/>
    <w:rsid w:val="003504A8"/>
    <w:rsid w:val="00373A6C"/>
    <w:rsid w:val="0041384D"/>
    <w:rsid w:val="004356C1"/>
    <w:rsid w:val="004916EC"/>
    <w:rsid w:val="004A3D30"/>
    <w:rsid w:val="00543E56"/>
    <w:rsid w:val="00582FA7"/>
    <w:rsid w:val="005F5589"/>
    <w:rsid w:val="00672B62"/>
    <w:rsid w:val="00677549"/>
    <w:rsid w:val="006A2E07"/>
    <w:rsid w:val="006A3274"/>
    <w:rsid w:val="006D6EB1"/>
    <w:rsid w:val="006F79FB"/>
    <w:rsid w:val="007353E7"/>
    <w:rsid w:val="00861C8A"/>
    <w:rsid w:val="00875C73"/>
    <w:rsid w:val="008C27D4"/>
    <w:rsid w:val="00941EEA"/>
    <w:rsid w:val="009C30A8"/>
    <w:rsid w:val="00A273D7"/>
    <w:rsid w:val="00A3000C"/>
    <w:rsid w:val="00A351B5"/>
    <w:rsid w:val="00A54E8E"/>
    <w:rsid w:val="00A56422"/>
    <w:rsid w:val="00A57C0E"/>
    <w:rsid w:val="00A80B79"/>
    <w:rsid w:val="00A87C11"/>
    <w:rsid w:val="00AC4880"/>
    <w:rsid w:val="00AF00B0"/>
    <w:rsid w:val="00B07894"/>
    <w:rsid w:val="00B5193D"/>
    <w:rsid w:val="00B80D26"/>
    <w:rsid w:val="00BB3060"/>
    <w:rsid w:val="00BC219E"/>
    <w:rsid w:val="00BC468D"/>
    <w:rsid w:val="00C01A96"/>
    <w:rsid w:val="00C353F9"/>
    <w:rsid w:val="00C433C3"/>
    <w:rsid w:val="00C53239"/>
    <w:rsid w:val="00C63569"/>
    <w:rsid w:val="00C86F37"/>
    <w:rsid w:val="00CB38C8"/>
    <w:rsid w:val="00CD5EE9"/>
    <w:rsid w:val="00CF7F71"/>
    <w:rsid w:val="00D34EE1"/>
    <w:rsid w:val="00D72D97"/>
    <w:rsid w:val="00DA6F74"/>
    <w:rsid w:val="00E45D2F"/>
    <w:rsid w:val="00E82C32"/>
    <w:rsid w:val="00EB04B3"/>
    <w:rsid w:val="00ED3353"/>
    <w:rsid w:val="00ED4636"/>
    <w:rsid w:val="00EF0219"/>
    <w:rsid w:val="00EF41F6"/>
    <w:rsid w:val="00F63BC0"/>
    <w:rsid w:val="00F74D94"/>
    <w:rsid w:val="00F822C6"/>
    <w:rsid w:val="00FB4014"/>
    <w:rsid w:val="00FE6388"/>
    <w:rsid w:val="0D422D64"/>
    <w:rsid w:val="0D481157"/>
    <w:rsid w:val="14930C69"/>
    <w:rsid w:val="191203C5"/>
    <w:rsid w:val="1F6C0895"/>
    <w:rsid w:val="4A72332B"/>
    <w:rsid w:val="52454E4A"/>
    <w:rsid w:val="642F1439"/>
    <w:rsid w:val="7D5E0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docId w15:val="{E211D1CB-DCB1-46E9-90C7-B1E6379E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semiHidden/>
    <w:rPr>
      <w:sz w:val="18"/>
      <w:szCs w:val="18"/>
    </w:rPr>
  </w:style>
  <w:style w:type="character" w:customStyle="1" w:styleId="Char1">
    <w:name w:val="页眉 Char"/>
    <w:basedOn w:val="a0"/>
    <w:link w:val="a5"/>
    <w:semiHidden/>
    <w:rPr>
      <w:sz w:val="18"/>
      <w:szCs w:val="18"/>
    </w:rPr>
  </w:style>
  <w:style w:type="paragraph" w:customStyle="1" w:styleId="1">
    <w:name w:val="列出段落1"/>
    <w:basedOn w:val="a"/>
    <w:pPr>
      <w:ind w:firstLineChars="200" w:firstLine="420"/>
    </w:pPr>
  </w:style>
  <w:style w:type="character" w:customStyle="1" w:styleId="authors">
    <w:name w:val="authors"/>
    <w:basedOn w:val="a0"/>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我个乖怪</dc:title>
  <dc:creator>Cao Hang</dc:creator>
  <cp:lastModifiedBy>李晟泽</cp:lastModifiedBy>
  <cp:revision>8</cp:revision>
  <cp:lastPrinted>2017-03-10T05:56:00Z</cp:lastPrinted>
  <dcterms:created xsi:type="dcterms:W3CDTF">2017-03-10T05:55:00Z</dcterms:created>
  <dcterms:modified xsi:type="dcterms:W3CDTF">2017-06-12T08:43:00Z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